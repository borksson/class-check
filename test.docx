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CLASSCHECK:</w:t>
        <w:br/>
        <w:t>Updated: 2020-05-24</w:t>
        <w:br/>
        <w:t>Buffer: 1 day, 0:00:00</w:t>
      </w:r>
    </w:p>
    <w:p>
      <w:pPr/>
      <w:r>
        <w:t xml:space="preserve">C S 235 (001)  - Data Structures: Linked List (Reading Quiz) (Due 05/25/2020, 23:59:00), Linked List Introduction (Due 05/25/2020, 23:59:00), Exceptions (Due 05/26/2020, 23:59:00), Valgrind (Reading Quiz) (Due 05/26/2020, 23:59:00), Binary Tree Introduction (Reading Quiz) (Due 05/28/2020, 23:59:00), Binary Tree Traversal (Reading Quiz) (Due 05/28/2020, 23:59:00), Discussion: Linked List efficiency (Due 05/28/2020, 23:59:00), Lab 6 Verification (Due 05/29/2020, 23:59:00), Lab 6: Linked List (Due 05/29/2020, 23:59:00), BST Modifications (Reading Quiz) (Due 05/31/2020, 23:59:00), Modifying Binary Trees (Due 05/31/2020, 23:59:00), Big Oh for Binary Trees (Due 06/01/2020, 23:59:00), BSTs and Big O (Reading Quiz) (Due 06/01/2020, 23:59:00), Tree Homework (Due 06/01/2020, 23:59:00), Discussion: Binary Trees (Due 06/02/2020, 23:59:00), Lab 7 Verification (Due 06/02/2020, 23:59:00), Lab 7: BST (Due 06/02/2020, 23:59:00), AVL Add/Remove (Reading Quiz) (Due 06/03/2020, 23:59:00), AVL Intro (Reading Quiz) (Due 06/03/2020, 23:59:00), AVL Rotations (Reading Quiz) (Due 06/03/2020, 23:59:00), Discussion: Self Balancing Trees (Due 06/03/2020, 23:59:00), AVL Homework Quiz (Due 06/04/2020, 23:59:00), AVL Rotations Tutorial (Due 06/04/2020, 23:59:00), Discussion: AVL Trees and you (Due 06/04/2020, 23:59:00), Lab 8 Verification (Due 06/05/2020, 23:59:00), Lab 8: AVL Trees (Due 06/05/2020, 23:59:00), Hashing Homework (Due 06/07/2020, 23:59:00), Hashing Intro (Reading Quiz) (Due 06/07/2020, 23:59:00), Linear Probing (Due 06/08/2020, 23:59:00), Discussion: Hashes and Maps (Due 06/09/2020, 23:59:00), Hashing Quiz (Due 06/09/2020, 23:59:00), Lab 9: Hash Map (Due 06/09/2020, 23:59:00), Heap tutorial (Due 06/10/2020, 23:59:00), Heapsort (Reading Quiz) (Due 06/10/2020, 23:59:00), Survey #4 (Due 06/10/2020, 23:59:00), Heap Homework (Due 06/12/2020, 23:59:00), Heaps (Reading Quiz) (Due 06/12/2020, 23:59:00), Interview Questions (Due 06/14/2020, 23:59:00), Final (Spring 2020) (Due 06/17/2020, 23:59:00), </w:t>
      </w:r>
    </w:p>
    <w:p>
      <w:pPr/>
      <w:r>
        <w:t xml:space="preserve">REL A 250 (005)  - Section 005: CD May 27 (Due 05/26/2020, 09:55:00), Midterm Exam 2 (Due 05/25/2020, 23:59:00), Att. May 27 (Due 05/26/2020, 13:10:00), Att. June 1 (Due 05/31/2020, 13:10:00), Att. June 3 (Due 06/02/2020, 13:10:00), Att June 8 (Due 06/07/2020, 13:10:00), Att. June 10 (Due 06/09/2020, 13:10:00), Att June 15 (Due 06/14/2020, 13:10:00), Self and Class Evaluations (Due 06/14/2020, 23:55:00), Week 6 SMART Progress score (Due 06/05/2020, 23:59:00), SMART Project Final Report Tangible Product Due (Due 06/12/2020, 23:59:00), </w:t>
      </w:r>
    </w:p>
    <w:p>
      <w:pPr/>
      <w:r>
        <w:t>SPAN 206 (001)  - Intensive Span Skills Develop: Vocabulario 4 (Due 05/26/2020, 23:59:00), Refranes y acontecimientos actuales 4 (Due 05/26/2020, 23:59:00), Lectura 4 (Due 05/26/2020, 23:59:00), Trampas de la lengua y Estructuras 4 (Due 05/26/2020, 23:59:00), Vocabulario 5 (Due 06/04/2020, 23:59:00), Refranes y acontecimientos actuales 5 (Due 06/04/2020, 23:59:00), Lectura 5 (Due 06/04/2020, 23:59:00), Trampas de la lengua y Estructuras 5 (Due 06/04/2020, 23:59:00), Vocabulario 6 (Due 06/05/2020, 23:59:00), Refranes 6 (Due 06/05/2020, 23:59:00), Trampas de la lengua y Estructuras 6 (Due 06/05/2020, 23:59:00), Vocabulario 7 (Due 06/12/2020, 23:59:00), Refranes 7 (Due 06/12/2020, 23:59:00), Lectura 7 (Due 06/12/2020, 23:59:00), Trampas de la lengua y Estructuras 7 (Due 06/12/2020, 23:59:00), Vocabulario 8 (Due 06/15/2020, 23:59:00), Refranes 8 (Due 06/15/2020, 23:59:00), Trampas de la lengua y Estructuras 8 (Due 06/15/2020, 23:59:00), Examen 2 (Due 05/28/2020, 23:59:00), Exam 3 - Span 206 (Cap. 5-6) (Due 06/08/2020, 23:59:00), Examen oral 3 (final) (Due 06/14/2020, 23:59:00), SPAN 206 Examen Final (Due 06/17/2020, 23:59:00), ComposiciÃ³n, cap. 4 (2) (Due 05/28/2020, 14:50:00), ComposiciÃ³n, cap. 6 (1) (Due 06/02/2020, 14:50:00), ComposiciÃ³n, cap. 6 (2) (Due 06/08/2020, 23:59:00), ComposiciÃ³n final (cap. 8) (Due 06/14/2020, 14:59:00), Hora de conversaciÃ³n 3 (Due 06/14/2020, 23:59:00), Entrevista, cap. 5 (Due 05/27/2020, 14:50:00), Actividad cultural 3 (Due 06/04/2020, 23:59:00), Entrevista, cap. 7 (Due 06/09/2020, 14:50:00), Portafolio cultural (final) (Due 06/11/2020, 23:59:00), 4. La inmigraciÃ³n hispana (Due 05/26/2020, 23:59:00), 5. Los derechos humanos (Due 05/31/2020, 23:59:00), 6. La era digital (Due 06/04/2020, 23:59:00), 7. La alimentaciÃ³n y la salud (Due 06/10/2020, 23:59:00), 8. Â¿QuÃ© es cultura? (Due 06/15/2020, 23:59:00), Asistencia y participaciÃ³n (COPA) (Due 06/14/2020, 23:59:00), Tarea 12 (Due 05/25/2020, 23:59:00), Tarea 13 (Due 05/26/2020, 23:59:00), Tarea 14 (Due 05/27/2020, 23:59:00), Tarea 15 (Due 05/28/2020, 23:59:00), Tarea 16 (Due 06/01/2020, 23:59:00), Tarea 17 (Due 06/02/2020, 23:59:00), Tarea 18 (Due 06/03/2020, 23:59:00), Tarea 19 (Due 06/07/2020, 23:59:00), Tarea 20 (Due 06/08/2020, 23:59:00), Tarea 21 (Due 06/09/2020, 23:59:00), Tarea 22 (Due 06/10/2020, 23:59:00), Tarea 23 (Due 06/11/2020, 23:59:00), Tarea 24 (Due 06/14/2020, 23:59:00)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